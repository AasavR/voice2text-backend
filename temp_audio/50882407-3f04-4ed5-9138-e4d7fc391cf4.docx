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Template</w:t>
      </w:r>
    </w:p>
    <w:p>
      <w:pPr>
        <w:pStyle w:val="Heading2"/>
      </w:pPr>
      <w:r>
        <w:t>Introduction</w:t>
      </w:r>
    </w:p>
    <w:p>
      <w:r>
        <w:t xml:space="preserve"> हेलो वेलकम टू द वर्ल्ड ऑफ साहब</w:t>
      </w:r>
    </w:p>
    <w:p>
      <w:pPr>
        <w:pStyle w:val="Heading2"/>
      </w:pPr>
      <w:r>
        <w:t>Body</w:t>
      </w:r>
    </w:p>
    <w:p>
      <w:r>
        <w:t xml:space="preserve"> आज हम एक खत बंटा हुआ देख रहे हैं जो कि एक लैपटॉप लिखित हो रहा है</w:t>
      </w:r>
    </w:p>
    <w:p>
      <w:pPr>
        <w:pStyle w:val="Heading2"/>
      </w:pPr>
      <w:r>
        <w:t>Conclusion</w:t>
      </w:r>
    </w:p>
    <w:p>
      <w:r>
        <w:t xml:space="preserve"> आपके प्रिय मित्रो सब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