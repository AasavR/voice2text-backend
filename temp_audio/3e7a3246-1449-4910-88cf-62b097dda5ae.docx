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Template</w:t>
      </w:r>
    </w:p>
    <w:p>
      <w:pPr>
        <w:pStyle w:val="Heading2"/>
      </w:pPr>
      <w:r>
        <w:t>Introduction</w:t>
      </w:r>
    </w:p>
    <w:p>
      <w:r>
        <w:t>zxx</w:t>
      </w:r>
    </w:p>
    <w:p>
      <w:pPr>
        <w:pStyle w:val="Heading2"/>
      </w:pPr>
      <w:r>
        <w:t>Body</w:t>
      </w:r>
    </w:p>
    <w:p>
      <w:r>
        <w:t>sxz</w:t>
      </w:r>
    </w:p>
    <w:p>
      <w:pPr>
        <w:pStyle w:val="Heading2"/>
      </w:pPr>
      <w:r>
        <w:t>Conclusion</w:t>
      </w:r>
    </w:p>
    <w:p>
      <w:r>
        <w:t>zx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