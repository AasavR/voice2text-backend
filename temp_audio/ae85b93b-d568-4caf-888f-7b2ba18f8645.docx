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Template</w:t>
      </w:r>
    </w:p>
    <w:p>
      <w:pPr>
        <w:pStyle w:val="Heading2"/>
      </w:pPr>
      <w:r>
        <w:t>Introduction</w:t>
      </w:r>
    </w:p>
    <w:p>
      <w:r>
        <w:t>sdfsd</w:t>
      </w:r>
    </w:p>
    <w:p>
      <w:pPr>
        <w:pStyle w:val="Heading2"/>
      </w:pPr>
      <w:r>
        <w:t>Body</w:t>
      </w:r>
    </w:p>
    <w:p>
      <w:r>
        <w:t>sdfsdf</w:t>
      </w:r>
    </w:p>
    <w:p>
      <w:pPr>
        <w:pStyle w:val="Heading2"/>
      </w:pPr>
      <w:r>
        <w:t>Conclusion</w:t>
      </w:r>
    </w:p>
    <w:p>
      <w:r>
        <w:t>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